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EBB7D" w14:textId="7F4BBD7E" w:rsidR="00595C2B" w:rsidRDefault="00595C2B" w:rsidP="00595C2B">
      <w:pPr>
        <w:spacing w:line="240" w:lineRule="auto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 w:rsidR="00353DFC" w:rsidRPr="00F303FC">
        <w:rPr>
          <w:rFonts w:asciiTheme="majorHAnsi" w:hAnsiTheme="majorHAnsi" w:cstheme="majorHAnsi"/>
          <w:b/>
          <w:sz w:val="32"/>
          <w:szCs w:val="32"/>
        </w:rPr>
        <w:t>PERLA MAHANTH</w:t>
      </w:r>
      <w:r w:rsidR="00866E88" w:rsidRPr="00F303FC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866E88">
        <w:rPr>
          <w:rFonts w:asciiTheme="majorHAnsi" w:hAnsiTheme="majorHAnsi" w:cstheme="majorHAnsi"/>
          <w:b/>
          <w:sz w:val="32"/>
        </w:rPr>
        <w:tab/>
      </w:r>
      <w:r w:rsidR="00866E88">
        <w:rPr>
          <w:rFonts w:asciiTheme="majorHAnsi" w:hAnsiTheme="majorHAnsi" w:cstheme="majorHAnsi"/>
          <w:b/>
          <w:sz w:val="32"/>
        </w:rPr>
        <w:tab/>
      </w:r>
      <w:r w:rsidR="00866E88">
        <w:rPr>
          <w:rFonts w:asciiTheme="majorHAnsi" w:hAnsiTheme="majorHAnsi" w:cstheme="majorHAnsi"/>
          <w:b/>
          <w:sz w:val="32"/>
        </w:rPr>
        <w:tab/>
      </w:r>
    </w:p>
    <w:p w14:paraId="3078B015" w14:textId="5036D1C8" w:rsidR="00F303FC" w:rsidRDefault="00595C2B" w:rsidP="00595C2B">
      <w:pPr>
        <w:spacing w:line="240" w:lineRule="auto"/>
        <w:ind w:left="4320"/>
        <w:rPr>
          <w:rFonts w:asciiTheme="majorHAnsi" w:hAnsiTheme="majorHAnsi" w:cstheme="majorHAnsi"/>
          <w:color w:val="0066CC"/>
        </w:rPr>
      </w:pPr>
      <w:r w:rsidRPr="00F303FC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86506" wp14:editId="1F811DBC">
                <wp:simplePos x="0" y="0"/>
                <wp:positionH relativeFrom="column">
                  <wp:posOffset>4057650</wp:posOffset>
                </wp:positionH>
                <wp:positionV relativeFrom="paragraph">
                  <wp:posOffset>294005</wp:posOffset>
                </wp:positionV>
                <wp:extent cx="266700" cy="217170"/>
                <wp:effectExtent l="19050" t="0" r="0" b="49530"/>
                <wp:wrapNone/>
                <wp:docPr id="64960195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7170"/>
                        </a:xfrm>
                        <a:prstGeom prst="flowChartProcess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E98DA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319.5pt;margin-top:23.15pt;width:21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" stroked="f">
                <v:fill r:id="rId7" o:title="" recolor="t" rotate="t" type="frame"/>
                <v:shadow on="t" color="black" opacity="22937f" origin=",.5" offset="0,.63889mm"/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32"/>
        </w:rPr>
        <w:t xml:space="preserve">    </w:t>
      </w:r>
      <w:r w:rsidR="00353DFC" w:rsidRPr="006E3B0C">
        <w:rPr>
          <w:rFonts w:asciiTheme="majorHAnsi" w:hAnsiTheme="majorHAnsi" w:cstheme="majorHAnsi"/>
          <w:color w:val="0066CC"/>
        </w:rPr>
        <w:t>Network Enginee</w:t>
      </w:r>
      <w:r w:rsidR="00182217" w:rsidRPr="006E3B0C">
        <w:rPr>
          <w:rFonts w:asciiTheme="majorHAnsi" w:hAnsiTheme="majorHAnsi" w:cstheme="majorHAnsi"/>
          <w:color w:val="0066CC"/>
        </w:rPr>
        <w:t>r</w:t>
      </w:r>
    </w:p>
    <w:p w14:paraId="014D8545" w14:textId="762366DB" w:rsidR="00C563A5" w:rsidRPr="00F303FC" w:rsidRDefault="00C563A5" w:rsidP="00595C2B">
      <w:pPr>
        <w:jc w:val="center"/>
        <w:rPr>
          <w:rFonts w:asciiTheme="majorHAnsi" w:hAnsiTheme="majorHAnsi" w:cstheme="majorHAnsi"/>
          <w:color w:val="0066CC"/>
        </w:rPr>
      </w:pPr>
      <w:r w:rsidRPr="00515CB0">
        <w:rPr>
          <w:rFonts w:ascii="Times New Roman" w:hAnsi="Times New Roman" w:cs="Times New Roman"/>
          <w:sz w:val="20"/>
          <w:szCs w:val="20"/>
        </w:rPr>
        <w:t>perlamahanth@gmail.com |</w:t>
      </w:r>
      <w:r w:rsidRPr="00515CB0">
        <w:rPr>
          <w:rFonts w:ascii="Segoe UI Emoji" w:hAnsi="Segoe UI Emoji" w:cs="Segoe UI Emoji"/>
          <w:sz w:val="20"/>
          <w:szCs w:val="20"/>
        </w:rPr>
        <w:t xml:space="preserve"> </w:t>
      </w:r>
      <w:r w:rsidR="009C6828" w:rsidRPr="004B27C3">
        <w:rPr>
          <w:rFonts w:ascii="Segoe UI Emoji" w:hAnsi="Segoe UI Emoji" w:cs="Segoe UI Emoji"/>
          <w:sz w:val="19"/>
          <w:szCs w:val="19"/>
        </w:rPr>
        <w:t>📍</w:t>
      </w:r>
      <w:r w:rsidRPr="00515CB0">
        <w:rPr>
          <w:rFonts w:ascii="Times New Roman" w:hAnsi="Times New Roman" w:cs="Times New Roman"/>
          <w:sz w:val="20"/>
          <w:szCs w:val="20"/>
        </w:rPr>
        <w:t xml:space="preserve">Irvine, CA | </w:t>
      </w:r>
      <w:r w:rsidR="009C6828"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8" w:history="1">
        <w:proofErr w:type="spellStart"/>
        <w:r w:rsidRPr="00515CB0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mahanthperla</w:t>
        </w:r>
        <w:proofErr w:type="spellEnd"/>
      </w:hyperlink>
    </w:p>
    <w:tbl>
      <w:tblPr>
        <w:tblpPr w:leftFromText="180" w:rightFromText="180" w:vertAnchor="text" w:horzAnchor="page" w:tblpX="854" w:tblpY="241"/>
        <w:tblW w:w="11057" w:type="dxa"/>
        <w:tblLayout w:type="fixed"/>
        <w:tblLook w:val="04A0" w:firstRow="1" w:lastRow="0" w:firstColumn="1" w:lastColumn="0" w:noHBand="0" w:noVBand="1"/>
      </w:tblPr>
      <w:tblGrid>
        <w:gridCol w:w="5220"/>
        <w:gridCol w:w="5837"/>
      </w:tblGrid>
      <w:tr w:rsidR="00C563A5" w:rsidRPr="0053593E" w14:paraId="3953A5AA" w14:textId="77777777" w:rsidTr="00FB66A7">
        <w:trPr>
          <w:trHeight w:val="10156"/>
        </w:trPr>
        <w:tc>
          <w:tcPr>
            <w:tcW w:w="5220" w:type="dxa"/>
          </w:tcPr>
          <w:p w14:paraId="73202011" w14:textId="77777777" w:rsidR="00595C2B" w:rsidRPr="006E3B0C" w:rsidRDefault="00595C2B" w:rsidP="00595C2B">
            <w:pPr>
              <w:pBdr>
                <w:bottom w:val="single" w:sz="6" w:space="1" w:color="000000"/>
              </w:pBdr>
              <w:rPr>
                <w:rFonts w:asciiTheme="majorHAnsi" w:hAnsiTheme="majorHAnsi" w:cstheme="majorHAnsi"/>
              </w:rPr>
            </w:pPr>
            <w:r w:rsidRPr="006E3B0C">
              <w:rPr>
                <w:rFonts w:asciiTheme="majorHAnsi" w:hAnsiTheme="majorHAnsi" w:cstheme="majorHAnsi"/>
                <w:b/>
                <w:sz w:val="21"/>
              </w:rPr>
              <w:t>SUMMARY</w:t>
            </w:r>
          </w:p>
          <w:p w14:paraId="327B1226" w14:textId="77777777" w:rsidR="00595C2B" w:rsidRPr="00866E88" w:rsidRDefault="00595C2B" w:rsidP="00595C2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674163E" w14:textId="77777777" w:rsidR="00595C2B" w:rsidRDefault="00595C2B" w:rsidP="00595C2B">
            <w:pPr>
              <w:pBdr>
                <w:bottom w:val="single" w:sz="6" w:space="1" w:color="000000"/>
              </w:pBdr>
              <w:jc w:val="both"/>
              <w:rPr>
                <w:rFonts w:ascii="Times New Roman" w:hAnsi="Times New Roman" w:cs="Times New Roman"/>
              </w:rPr>
            </w:pPr>
            <w:r w:rsidRPr="004726F6">
              <w:rPr>
                <w:rFonts w:ascii="Times New Roman" w:hAnsi="Times New Roman" w:cs="Times New Roman"/>
              </w:rPr>
              <w:t xml:space="preserve">Network Engineer with strong expertise in Cisco ISE, SDA, and DNAC, specializing in secure access control, endpoint profiling, and migrating legacy networks to modern SDA environments. Skilled in authentication/authorization policy design, VLANs, ACLs, LAN/WAN, and wireless solutions with Cisco 9800 WLC and AP provisioning. Experienced with fiber/SFP troubleshooting, automation using Python and Flask, and monitoring tools such as Azure Sentinel, LogRhythm, </w:t>
            </w:r>
            <w:proofErr w:type="spellStart"/>
            <w:r w:rsidRPr="004726F6">
              <w:rPr>
                <w:rFonts w:ascii="Times New Roman" w:hAnsi="Times New Roman" w:cs="Times New Roman"/>
              </w:rPr>
              <w:t>LogicMonitor</w:t>
            </w:r>
            <w:proofErr w:type="spellEnd"/>
            <w:r w:rsidRPr="004726F6">
              <w:rPr>
                <w:rFonts w:ascii="Times New Roman" w:hAnsi="Times New Roman" w:cs="Times New Roman"/>
              </w:rPr>
              <w:t>, and SolarWinds. Exposure to SOC operations, incident response, and security best practices (OWASP Top 10). Currently pursuing CCIE Enterprise Infrastructure certification to deepen expertise in scalable, secure enterprise networking.</w:t>
            </w:r>
          </w:p>
          <w:p w14:paraId="237A0534" w14:textId="77777777" w:rsidR="00595C2B" w:rsidRPr="006E3B0C" w:rsidRDefault="00595C2B" w:rsidP="00595C2B">
            <w:pPr>
              <w:pBdr>
                <w:bottom w:val="single" w:sz="6" w:space="1" w:color="000000"/>
              </w:pBdr>
              <w:rPr>
                <w:rFonts w:asciiTheme="majorHAnsi" w:hAnsiTheme="majorHAnsi" w:cstheme="majorHAnsi"/>
              </w:rPr>
            </w:pPr>
            <w:r w:rsidRPr="006E3B0C">
              <w:rPr>
                <w:rFonts w:asciiTheme="majorHAnsi" w:hAnsiTheme="majorHAnsi" w:cstheme="majorHAnsi"/>
                <w:b/>
              </w:rPr>
              <w:t>EDUCATION</w:t>
            </w:r>
          </w:p>
          <w:p w14:paraId="1B266EB0" w14:textId="77777777" w:rsidR="00595C2B" w:rsidRPr="002C1424" w:rsidRDefault="00595C2B" w:rsidP="00595C2B">
            <w:pPr>
              <w:rPr>
                <w:rFonts w:ascii="Times New Roman" w:hAnsi="Times New Roman" w:cs="Times New Roman"/>
                <w:sz w:val="19"/>
              </w:rPr>
            </w:pPr>
            <w:proofErr w:type="gramStart"/>
            <w:r w:rsidRPr="0053593E">
              <w:rPr>
                <w:rFonts w:ascii="Times New Roman" w:hAnsi="Times New Roman" w:cs="Times New Roman"/>
                <w:b/>
                <w:sz w:val="19"/>
              </w:rPr>
              <w:t>Masters in Information Technology and Management</w:t>
            </w:r>
            <w:proofErr w:type="gramEnd"/>
            <w:r w:rsidRPr="0053593E">
              <w:rPr>
                <w:rFonts w:ascii="Times New Roman" w:hAnsi="Times New Roman" w:cs="Times New Roman"/>
                <w:b/>
                <w:sz w:val="19"/>
              </w:rPr>
              <w:br/>
            </w:r>
            <w:r w:rsidRPr="002C1424">
              <w:rPr>
                <w:rFonts w:ascii="Times New Roman" w:hAnsi="Times New Roman" w:cs="Times New Roman"/>
                <w:color w:val="0066CC"/>
              </w:rPr>
              <w:t>Campbellsville University</w:t>
            </w:r>
            <w:r w:rsidRPr="0053593E">
              <w:rPr>
                <w:rFonts w:ascii="Times New Roman" w:hAnsi="Times New Roman" w:cs="Times New Roman"/>
                <w:sz w:val="19"/>
              </w:rPr>
              <w:br/>
            </w:r>
            <w:r w:rsidRPr="002C1424">
              <w:rPr>
                <w:rFonts w:ascii="Segoe UI Emoji" w:hAnsi="Segoe UI Emoji" w:cs="Segoe UI Emoji"/>
                <w:sz w:val="19"/>
              </w:rPr>
              <w:t>📅</w:t>
            </w:r>
            <w:r w:rsidRPr="0053593E">
              <w:rPr>
                <w:rFonts w:ascii="Times New Roman" w:hAnsi="Times New Roman" w:cs="Times New Roman"/>
                <w:sz w:val="19"/>
              </w:rPr>
              <w:t xml:space="preserve">08/2023 </w:t>
            </w:r>
            <w:r>
              <w:rPr>
                <w:rFonts w:ascii="Times New Roman" w:hAnsi="Times New Roman" w:cs="Times New Roman"/>
                <w:sz w:val="19"/>
              </w:rPr>
              <w:t>-</w:t>
            </w:r>
            <w:r w:rsidRPr="0053593E">
              <w:rPr>
                <w:rFonts w:ascii="Times New Roman" w:hAnsi="Times New Roman" w:cs="Times New Roman"/>
                <w:sz w:val="19"/>
              </w:rPr>
              <w:t xml:space="preserve"> 05/2025 |</w:t>
            </w:r>
            <w:r>
              <w:rPr>
                <w:rFonts w:ascii="Times New Roman" w:hAnsi="Times New Roman" w:cs="Times New Roman"/>
                <w:sz w:val="19"/>
              </w:rPr>
              <w:t xml:space="preserve"> </w:t>
            </w:r>
            <w:r w:rsidRPr="002C1424">
              <w:rPr>
                <w:rFonts w:ascii="Segoe UI Emoji" w:hAnsi="Segoe UI Emoji" w:cs="Segoe UI Emoji"/>
                <w:sz w:val="19"/>
              </w:rPr>
              <w:t>📍</w:t>
            </w:r>
            <w:r w:rsidRPr="0053593E">
              <w:rPr>
                <w:rFonts w:ascii="Times New Roman" w:hAnsi="Times New Roman" w:cs="Times New Roman"/>
                <w:sz w:val="19"/>
              </w:rPr>
              <w:t xml:space="preserve"> Louisville, KY</w:t>
            </w:r>
          </w:p>
          <w:p w14:paraId="2C7124C3" w14:textId="77777777" w:rsidR="00595C2B" w:rsidRPr="0053593E" w:rsidRDefault="00595C2B" w:rsidP="00595C2B">
            <w:pPr>
              <w:rPr>
                <w:rFonts w:ascii="Times New Roman" w:hAnsi="Times New Roman" w:cs="Times New Roman"/>
              </w:rPr>
            </w:pPr>
            <w:proofErr w:type="gramStart"/>
            <w:r w:rsidRPr="0053593E">
              <w:rPr>
                <w:rFonts w:ascii="Times New Roman" w:hAnsi="Times New Roman" w:cs="Times New Roman"/>
                <w:b/>
                <w:sz w:val="19"/>
              </w:rPr>
              <w:t>Masters in Computer and Information Sciences</w:t>
            </w:r>
            <w:proofErr w:type="gramEnd"/>
            <w:r w:rsidRPr="0053593E">
              <w:rPr>
                <w:rFonts w:ascii="Times New Roman" w:hAnsi="Times New Roman" w:cs="Times New Roman"/>
                <w:b/>
                <w:sz w:val="19"/>
              </w:rPr>
              <w:br/>
            </w:r>
            <w:r w:rsidRPr="002C1424">
              <w:rPr>
                <w:rFonts w:ascii="Times New Roman" w:hAnsi="Times New Roman" w:cs="Times New Roman"/>
                <w:color w:val="0066CC"/>
              </w:rPr>
              <w:t>University of Colorado Denver</w:t>
            </w:r>
            <w:r w:rsidRPr="0053593E">
              <w:rPr>
                <w:rFonts w:ascii="Times New Roman" w:hAnsi="Times New Roman" w:cs="Times New Roman"/>
                <w:sz w:val="19"/>
              </w:rPr>
              <w:br/>
            </w:r>
            <w:r w:rsidRPr="002C1424">
              <w:rPr>
                <w:rFonts w:ascii="Segoe UI Emoji" w:hAnsi="Segoe UI Emoji" w:cs="Segoe UI Emoji"/>
                <w:sz w:val="19"/>
              </w:rPr>
              <w:t>📅</w:t>
            </w:r>
            <w:r w:rsidRPr="0053593E">
              <w:rPr>
                <w:rFonts w:ascii="Times New Roman" w:hAnsi="Times New Roman" w:cs="Times New Roman"/>
                <w:sz w:val="19"/>
              </w:rPr>
              <w:t xml:space="preserve"> 08/2021 </w:t>
            </w:r>
            <w:r>
              <w:rPr>
                <w:rFonts w:ascii="Times New Roman" w:hAnsi="Times New Roman" w:cs="Times New Roman"/>
                <w:sz w:val="19"/>
              </w:rPr>
              <w:t>-</w:t>
            </w:r>
            <w:r w:rsidRPr="0053593E">
              <w:rPr>
                <w:rFonts w:ascii="Times New Roman" w:hAnsi="Times New Roman" w:cs="Times New Roman"/>
                <w:sz w:val="19"/>
              </w:rPr>
              <w:t xml:space="preserve"> 05/2023 | </w:t>
            </w:r>
            <w:r w:rsidRPr="002C1424">
              <w:rPr>
                <w:rFonts w:ascii="Segoe UI Emoji" w:hAnsi="Segoe UI Emoji" w:cs="Segoe UI Emoji"/>
                <w:sz w:val="19"/>
              </w:rPr>
              <w:t>📍</w:t>
            </w:r>
            <w:r w:rsidRPr="002C1424">
              <w:rPr>
                <w:rFonts w:ascii="Times New Roman" w:hAnsi="Times New Roman" w:cs="Times New Roman"/>
                <w:sz w:val="19"/>
              </w:rPr>
              <w:t xml:space="preserve"> </w:t>
            </w:r>
            <w:r w:rsidRPr="0053593E">
              <w:rPr>
                <w:rFonts w:ascii="Times New Roman" w:hAnsi="Times New Roman" w:cs="Times New Roman"/>
                <w:sz w:val="19"/>
              </w:rPr>
              <w:t>Denver, CO</w:t>
            </w:r>
          </w:p>
          <w:p w14:paraId="059D9714" w14:textId="64B316C1" w:rsidR="000E5213" w:rsidRDefault="00595C2B" w:rsidP="00595C2B">
            <w:pPr>
              <w:pBdr>
                <w:bottom w:val="single" w:sz="6" w:space="1" w:color="000000"/>
              </w:pBdr>
              <w:rPr>
                <w:rFonts w:ascii="Times New Roman" w:hAnsi="Times New Roman" w:cs="Times New Roman"/>
                <w:sz w:val="19"/>
              </w:rPr>
            </w:pPr>
            <w:r w:rsidRPr="0053593E">
              <w:rPr>
                <w:rFonts w:ascii="Times New Roman" w:hAnsi="Times New Roman" w:cs="Times New Roman"/>
                <w:b/>
                <w:sz w:val="19"/>
              </w:rPr>
              <w:t>Bachelor of Engineering in Computer Science</w:t>
            </w:r>
            <w:r w:rsidRPr="0053593E">
              <w:rPr>
                <w:rFonts w:ascii="Times New Roman" w:hAnsi="Times New Roman" w:cs="Times New Roman"/>
                <w:b/>
                <w:sz w:val="19"/>
              </w:rPr>
              <w:br/>
            </w:r>
            <w:r w:rsidRPr="002C1424">
              <w:rPr>
                <w:rFonts w:ascii="Times New Roman" w:hAnsi="Times New Roman" w:cs="Times New Roman"/>
                <w:color w:val="0066CC"/>
              </w:rPr>
              <w:t>Anna University</w:t>
            </w:r>
            <w:r w:rsidRPr="0053593E">
              <w:rPr>
                <w:rFonts w:ascii="Times New Roman" w:hAnsi="Times New Roman" w:cs="Times New Roman"/>
                <w:sz w:val="19"/>
              </w:rPr>
              <w:br/>
            </w:r>
            <w:r w:rsidRPr="002C1424">
              <w:rPr>
                <w:rFonts w:ascii="Segoe UI Emoji" w:hAnsi="Segoe UI Emoji" w:cs="Segoe UI Emoji"/>
                <w:sz w:val="19"/>
              </w:rPr>
              <w:t>📅</w:t>
            </w:r>
            <w:r w:rsidRPr="0053593E">
              <w:rPr>
                <w:rFonts w:ascii="Times New Roman" w:hAnsi="Times New Roman" w:cs="Times New Roman"/>
                <w:sz w:val="19"/>
              </w:rPr>
              <w:t xml:space="preserve"> 05/2020 | </w:t>
            </w:r>
            <w:r w:rsidRPr="002C1424">
              <w:rPr>
                <w:rFonts w:ascii="Segoe UI Emoji" w:hAnsi="Segoe UI Emoji" w:cs="Segoe UI Emoji"/>
                <w:sz w:val="19"/>
              </w:rPr>
              <w:t>📍</w:t>
            </w:r>
            <w:r w:rsidRPr="002C1424">
              <w:rPr>
                <w:rFonts w:ascii="Times New Roman" w:hAnsi="Times New Roman" w:cs="Times New Roman"/>
                <w:sz w:val="19"/>
              </w:rPr>
              <w:t xml:space="preserve"> </w:t>
            </w:r>
            <w:r w:rsidRPr="0053593E">
              <w:rPr>
                <w:rFonts w:ascii="Times New Roman" w:hAnsi="Times New Roman" w:cs="Times New Roman"/>
                <w:sz w:val="19"/>
              </w:rPr>
              <w:t>Chennai, Indi</w:t>
            </w:r>
            <w:r>
              <w:rPr>
                <w:rFonts w:ascii="Times New Roman" w:hAnsi="Times New Roman" w:cs="Times New Roman"/>
                <w:sz w:val="19"/>
              </w:rPr>
              <w:t>a</w:t>
            </w:r>
          </w:p>
          <w:p w14:paraId="25FA2760" w14:textId="77777777" w:rsidR="000E5213" w:rsidRPr="006E3B0C" w:rsidRDefault="000E5213" w:rsidP="000E5213">
            <w:pPr>
              <w:pBdr>
                <w:bottom w:val="single" w:sz="6" w:space="1" w:color="000000"/>
              </w:pBdr>
              <w:rPr>
                <w:rFonts w:asciiTheme="majorHAnsi" w:hAnsiTheme="majorHAnsi" w:cstheme="majorHAnsi"/>
              </w:rPr>
            </w:pPr>
            <w:r w:rsidRPr="006E3B0C">
              <w:rPr>
                <w:rFonts w:asciiTheme="majorHAnsi" w:hAnsiTheme="majorHAnsi" w:cstheme="majorHAnsi"/>
                <w:b/>
              </w:rPr>
              <w:t>SKILLS</w:t>
            </w:r>
          </w:p>
          <w:tbl>
            <w:tblPr>
              <w:tblW w:w="5542" w:type="dxa"/>
              <w:tblLayout w:type="fixed"/>
              <w:tblLook w:val="0000" w:firstRow="0" w:lastRow="0" w:firstColumn="0" w:lastColumn="0" w:noHBand="0" w:noVBand="0"/>
            </w:tblPr>
            <w:tblGrid>
              <w:gridCol w:w="1432"/>
              <w:gridCol w:w="282"/>
              <w:gridCol w:w="3828"/>
            </w:tblGrid>
            <w:tr w:rsidR="000E5213" w14:paraId="3EA9A299" w14:textId="77777777" w:rsidTr="008E232F">
              <w:trPr>
                <w:trHeight w:val="322"/>
              </w:trPr>
              <w:tc>
                <w:tcPr>
                  <w:tcW w:w="1432" w:type="dxa"/>
                </w:tcPr>
                <w:p w14:paraId="08C54D45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80026">
                    <w:rPr>
                      <w:rFonts w:ascii="Times New Roman" w:hAnsi="Times New Roman" w:cs="Times New Roman"/>
                    </w:rPr>
                    <w:t>Technologies</w:t>
                  </w:r>
                </w:p>
              </w:tc>
              <w:tc>
                <w:tcPr>
                  <w:tcW w:w="282" w:type="dxa"/>
                </w:tcPr>
                <w:p w14:paraId="1431F6CF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828" w:type="dxa"/>
                </w:tcPr>
                <w:p w14:paraId="5BD61327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80026">
                    <w:rPr>
                      <w:rFonts w:ascii="Times New Roman" w:hAnsi="Times New Roman" w:cs="Times New Roman"/>
                    </w:rPr>
                    <w:t>SDAccess</w:t>
                  </w:r>
                  <w:proofErr w:type="spellEnd"/>
                  <w:r w:rsidRPr="00680026">
                    <w:rPr>
                      <w:rFonts w:ascii="Times New Roman" w:hAnsi="Times New Roman" w:cs="Times New Roman"/>
                    </w:rPr>
                    <w:t>, SDWAN</w:t>
                  </w:r>
                </w:p>
              </w:tc>
            </w:tr>
            <w:tr w:rsidR="000E5213" w14:paraId="2705B690" w14:textId="77777777" w:rsidTr="008E232F">
              <w:trPr>
                <w:trHeight w:val="451"/>
              </w:trPr>
              <w:tc>
                <w:tcPr>
                  <w:tcW w:w="1432" w:type="dxa"/>
                </w:tcPr>
                <w:p w14:paraId="0CCFA2D9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80026">
                    <w:rPr>
                      <w:rFonts w:ascii="Times New Roman" w:hAnsi="Times New Roman" w:cs="Times New Roman"/>
                    </w:rPr>
                    <w:t>Tools</w:t>
                  </w:r>
                </w:p>
              </w:tc>
              <w:tc>
                <w:tcPr>
                  <w:tcW w:w="282" w:type="dxa"/>
                </w:tcPr>
                <w:p w14:paraId="14A71B74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828" w:type="dxa"/>
                </w:tcPr>
                <w:p w14:paraId="69D4E297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80026">
                    <w:rPr>
                      <w:rFonts w:ascii="Times New Roman" w:hAnsi="Times New Roman" w:cs="Times New Roman"/>
                    </w:rPr>
                    <w:t>DNAC, Cisco ISE, Panorama</w:t>
                  </w:r>
                </w:p>
              </w:tc>
            </w:tr>
            <w:tr w:rsidR="000E5213" w14:paraId="0DF294CF" w14:textId="77777777" w:rsidTr="008E232F">
              <w:trPr>
                <w:trHeight w:val="70"/>
              </w:trPr>
              <w:tc>
                <w:tcPr>
                  <w:tcW w:w="1432" w:type="dxa"/>
                </w:tcPr>
                <w:p w14:paraId="213987E2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80026">
                    <w:rPr>
                      <w:rFonts w:ascii="Times New Roman" w:hAnsi="Times New Roman" w:cs="Times New Roman"/>
                    </w:rPr>
                    <w:t>Monitoring</w:t>
                  </w:r>
                </w:p>
              </w:tc>
              <w:tc>
                <w:tcPr>
                  <w:tcW w:w="282" w:type="dxa"/>
                </w:tcPr>
                <w:p w14:paraId="371EAD36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828" w:type="dxa"/>
                </w:tcPr>
                <w:p w14:paraId="2EE7CEBA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80026">
                    <w:rPr>
                      <w:rFonts w:ascii="Times New Roman" w:hAnsi="Times New Roman" w:cs="Times New Roman"/>
                    </w:rPr>
                    <w:t xml:space="preserve">SolarWinds, </w:t>
                  </w:r>
                  <w:proofErr w:type="spellStart"/>
                  <w:r w:rsidRPr="00680026">
                    <w:rPr>
                      <w:rFonts w:ascii="Times New Roman" w:hAnsi="Times New Roman" w:cs="Times New Roman"/>
                    </w:rPr>
                    <w:t>LogicMonitor</w:t>
                  </w:r>
                  <w:proofErr w:type="spellEnd"/>
                  <w:r w:rsidRPr="00680026">
                    <w:rPr>
                      <w:rFonts w:ascii="Times New Roman" w:hAnsi="Times New Roman" w:cs="Times New Roman"/>
                    </w:rPr>
                    <w:t>, Nessus</w:t>
                  </w:r>
                </w:p>
              </w:tc>
            </w:tr>
            <w:tr w:rsidR="000E5213" w14:paraId="71EB34FC" w14:textId="77777777" w:rsidTr="008E232F">
              <w:trPr>
                <w:trHeight w:val="615"/>
              </w:trPr>
              <w:tc>
                <w:tcPr>
                  <w:tcW w:w="1432" w:type="dxa"/>
                </w:tcPr>
                <w:p w14:paraId="2E437782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80026">
                    <w:rPr>
                      <w:rFonts w:ascii="Times New Roman" w:hAnsi="Times New Roman" w:cs="Times New Roman"/>
                    </w:rPr>
                    <w:t>Routing</w:t>
                  </w:r>
                </w:p>
              </w:tc>
              <w:tc>
                <w:tcPr>
                  <w:tcW w:w="282" w:type="dxa"/>
                </w:tcPr>
                <w:p w14:paraId="6D4C7371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828" w:type="dxa"/>
                </w:tcPr>
                <w:p w14:paraId="28F59F40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80026">
                    <w:rPr>
                      <w:rFonts w:ascii="Times New Roman" w:hAnsi="Times New Roman" w:cs="Times New Roman"/>
                    </w:rPr>
                    <w:t>OSPF, ISIS, BGP, EIGR</w:t>
                  </w:r>
                  <w:r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</w:tr>
            <w:tr w:rsidR="000E5213" w14:paraId="3861D5A8" w14:textId="77777777" w:rsidTr="008E232F">
              <w:trPr>
                <w:trHeight w:val="58"/>
              </w:trPr>
              <w:tc>
                <w:tcPr>
                  <w:tcW w:w="1432" w:type="dxa"/>
                </w:tcPr>
                <w:p w14:paraId="675CA679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80026">
                    <w:rPr>
                      <w:rFonts w:ascii="Times New Roman" w:hAnsi="Times New Roman" w:cs="Times New Roman"/>
                    </w:rPr>
                    <w:t>Scripting</w:t>
                  </w:r>
                </w:p>
              </w:tc>
              <w:tc>
                <w:tcPr>
                  <w:tcW w:w="282" w:type="dxa"/>
                </w:tcPr>
                <w:p w14:paraId="686B64C5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828" w:type="dxa"/>
                </w:tcPr>
                <w:p w14:paraId="7B05BA38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80026">
                    <w:rPr>
                      <w:rFonts w:ascii="Times New Roman" w:hAnsi="Times New Roman" w:cs="Times New Roman"/>
                    </w:rPr>
                    <w:t>Python, Linux</w:t>
                  </w:r>
                </w:p>
                <w:p w14:paraId="25C602B0" w14:textId="77777777" w:rsidR="000E5213" w:rsidRDefault="000E5213" w:rsidP="0077261F">
                  <w:pPr>
                    <w:framePr w:hSpace="180" w:wrap="around" w:vAnchor="text" w:hAnchor="page" w:x="854" w:y="241"/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0FAFE41" w14:textId="1EF92BE1" w:rsidR="000E5213" w:rsidRPr="00595C2B" w:rsidRDefault="000E5213" w:rsidP="00595C2B">
            <w:pPr>
              <w:pBdr>
                <w:bottom w:val="single" w:sz="6" w:space="1" w:color="000000"/>
              </w:pBdr>
              <w:rPr>
                <w:rFonts w:asciiTheme="majorHAnsi" w:hAnsiTheme="majorHAnsi" w:cstheme="majorHAnsi"/>
                <w:b/>
                <w:sz w:val="21"/>
              </w:rPr>
            </w:pPr>
          </w:p>
        </w:tc>
        <w:tc>
          <w:tcPr>
            <w:tcW w:w="5837" w:type="dxa"/>
          </w:tcPr>
          <w:p w14:paraId="0EC4F488" w14:textId="77777777" w:rsidR="00595C2B" w:rsidRPr="006E3B0C" w:rsidRDefault="00595C2B" w:rsidP="00595C2B">
            <w:pPr>
              <w:pBdr>
                <w:bottom w:val="single" w:sz="6" w:space="1" w:color="000000"/>
              </w:pBdr>
              <w:rPr>
                <w:rFonts w:asciiTheme="majorHAnsi" w:hAnsiTheme="majorHAnsi" w:cstheme="majorHAnsi"/>
              </w:rPr>
            </w:pPr>
            <w:r w:rsidRPr="006E3B0C">
              <w:rPr>
                <w:rFonts w:asciiTheme="majorHAnsi" w:hAnsiTheme="majorHAnsi" w:cstheme="majorHAnsi"/>
                <w:b/>
                <w:sz w:val="21"/>
              </w:rPr>
              <w:t>EXPERIENCE</w:t>
            </w:r>
          </w:p>
          <w:p w14:paraId="34E5B80F" w14:textId="77777777" w:rsidR="00595C2B" w:rsidRDefault="00595C2B" w:rsidP="00595C2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E3B0C">
              <w:rPr>
                <w:rFonts w:asciiTheme="majorHAnsi" w:hAnsiTheme="majorHAnsi" w:cstheme="majorHAnsi"/>
                <w:b/>
              </w:rPr>
              <w:t>Network Engineer</w:t>
            </w:r>
            <w:r w:rsidRPr="0053593E">
              <w:rPr>
                <w:rFonts w:ascii="Times New Roman" w:hAnsi="Times New Roman" w:cs="Times New Roman"/>
                <w:b/>
              </w:rPr>
              <w:br/>
            </w:r>
            <w:r w:rsidRPr="006E3B0C">
              <w:rPr>
                <w:rFonts w:asciiTheme="majorHAnsi" w:hAnsiTheme="majorHAnsi" w:cstheme="majorHAnsi"/>
                <w:color w:val="0066CC"/>
              </w:rPr>
              <w:t>Hoag Hospitals</w:t>
            </w:r>
            <w:r w:rsidRPr="0053593E">
              <w:rPr>
                <w:rFonts w:ascii="Times New Roman" w:hAnsi="Times New Roman" w:cs="Times New Roman"/>
                <w:i/>
              </w:rPr>
              <w:br/>
            </w:r>
            <w:r w:rsidRPr="002C1424">
              <w:rPr>
                <w:rFonts w:ascii="Segoe UI Emoji" w:hAnsi="Segoe UI Emoji" w:cs="Segoe UI Emoji"/>
                <w:sz w:val="19"/>
              </w:rPr>
              <w:t>📅</w:t>
            </w:r>
            <w:r w:rsidRPr="0053593E">
              <w:rPr>
                <w:rFonts w:ascii="Times New Roman" w:hAnsi="Times New Roman" w:cs="Times New Roman"/>
              </w:rPr>
              <w:t xml:space="preserve"> </w:t>
            </w:r>
            <w:r w:rsidRPr="004B27C3">
              <w:rPr>
                <w:rFonts w:ascii="Times New Roman" w:hAnsi="Times New Roman" w:cs="Times New Roman"/>
                <w:sz w:val="19"/>
                <w:szCs w:val="19"/>
              </w:rPr>
              <w:t xml:space="preserve">01/2024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-</w:t>
            </w:r>
            <w:r w:rsidRPr="004B27C3">
              <w:rPr>
                <w:rFonts w:ascii="Times New Roman" w:hAnsi="Times New Roman" w:cs="Times New Roman"/>
                <w:sz w:val="19"/>
                <w:szCs w:val="19"/>
              </w:rPr>
              <w:t xml:space="preserve"> Present |</w:t>
            </w:r>
            <w:r w:rsidRPr="004B27C3">
              <w:rPr>
                <w:rFonts w:ascii="Segoe UI Emoji" w:hAnsi="Segoe UI Emoji" w:cs="Segoe UI Emoji"/>
                <w:sz w:val="19"/>
                <w:szCs w:val="19"/>
              </w:rPr>
              <w:t>📍</w:t>
            </w:r>
            <w:r w:rsidRPr="004B27C3">
              <w:rPr>
                <w:rFonts w:ascii="Times New Roman" w:hAnsi="Times New Roman" w:cs="Times New Roman"/>
                <w:sz w:val="19"/>
                <w:szCs w:val="19"/>
              </w:rPr>
              <w:t>Newport Beach, United States</w:t>
            </w:r>
          </w:p>
          <w:p w14:paraId="55920A0A" w14:textId="77777777" w:rsidR="00595C2B" w:rsidRPr="00680026" w:rsidRDefault="00595C2B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80026">
              <w:rPr>
                <w:rFonts w:ascii="Times New Roman" w:hAnsi="Times New Roman" w:cs="Times New Roman"/>
              </w:rPr>
              <w:t>Migrated 1,000+ endpoints from legacy infrastructure to Cisco SDA fabric, cutting VLAN management effort by 40%</w:t>
            </w:r>
            <w:r>
              <w:rPr>
                <w:rFonts w:ascii="Times New Roman" w:hAnsi="Times New Roman" w:cs="Times New Roman"/>
              </w:rPr>
              <w:t>, with creating anycast gateways.</w:t>
            </w:r>
          </w:p>
          <w:p w14:paraId="5E981505" w14:textId="77777777" w:rsidR="00595C2B" w:rsidRDefault="00595C2B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80026">
              <w:rPr>
                <w:rFonts w:ascii="Times New Roman" w:hAnsi="Times New Roman" w:cs="Times New Roman"/>
              </w:rPr>
              <w:t>Automated provisioning using DNAC + Jinja2 templates, reducing deployment time by 35%.</w:t>
            </w:r>
          </w:p>
          <w:p w14:paraId="2231BF1F" w14:textId="77777777" w:rsidR="00595C2B" w:rsidRPr="00680026" w:rsidRDefault="00595C2B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80026">
              <w:rPr>
                <w:rFonts w:ascii="Times New Roman" w:hAnsi="Times New Roman" w:cs="Times New Roman"/>
              </w:rPr>
              <w:t>Onboarded and provisioned Cisco C9300 switches in DNAC, integrating them with IS-IS for scalable operations.</w:t>
            </w:r>
          </w:p>
          <w:p w14:paraId="697DDBBB" w14:textId="77777777" w:rsidR="00595C2B" w:rsidRPr="00680026" w:rsidRDefault="00595C2B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80026">
              <w:rPr>
                <w:rFonts w:ascii="Times New Roman" w:hAnsi="Times New Roman" w:cs="Times New Roman"/>
              </w:rPr>
              <w:t>Configured and maintained Cisco ISE for endpoint profiling and authentication/authorization policies.</w:t>
            </w:r>
          </w:p>
          <w:p w14:paraId="395E54E0" w14:textId="77777777" w:rsidR="00595C2B" w:rsidRPr="00680026" w:rsidRDefault="00595C2B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80026">
              <w:rPr>
                <w:rFonts w:ascii="Times New Roman" w:hAnsi="Times New Roman" w:cs="Times New Roman"/>
              </w:rPr>
              <w:t>Utilized Palo Alto Panorama to monitor, filter, and analyze network traffic for secure policy enforcement.</w:t>
            </w:r>
          </w:p>
          <w:p w14:paraId="72EAD98F" w14:textId="77777777" w:rsidR="00595C2B" w:rsidRPr="00680026" w:rsidRDefault="00595C2B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80026">
              <w:rPr>
                <w:rFonts w:ascii="Times New Roman" w:hAnsi="Times New Roman" w:cs="Times New Roman"/>
              </w:rPr>
              <w:t>Managed Cisco Catalyst (C9300, C9500, C9600) and Nexus (9K) switches,</w:t>
            </w:r>
            <w:r>
              <w:rPr>
                <w:rFonts w:ascii="Times New Roman" w:hAnsi="Times New Roman" w:cs="Times New Roman"/>
              </w:rPr>
              <w:t xml:space="preserve"> IE3300 rugged switches</w:t>
            </w:r>
            <w:r w:rsidRPr="00680026">
              <w:rPr>
                <w:rFonts w:ascii="Times New Roman" w:hAnsi="Times New Roman" w:cs="Times New Roman"/>
              </w:rPr>
              <w:t xml:space="preserve"> standardizing 20+ devices.</w:t>
            </w:r>
          </w:p>
          <w:p w14:paraId="24D834F3" w14:textId="77777777" w:rsidR="00595C2B" w:rsidRPr="00680026" w:rsidRDefault="00595C2B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80026">
              <w:rPr>
                <w:rFonts w:ascii="Times New Roman" w:hAnsi="Times New Roman" w:cs="Times New Roman"/>
              </w:rPr>
              <w:t>Strong foundation in TCP/IP, DNS, DHCP, NAT with troubleshooting of connectivity and performance issues.</w:t>
            </w:r>
          </w:p>
          <w:p w14:paraId="157403DB" w14:textId="77777777" w:rsidR="00595C2B" w:rsidRPr="006168EA" w:rsidRDefault="00595C2B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168EA">
              <w:rPr>
                <w:rFonts w:ascii="Times New Roman" w:hAnsi="Times New Roman" w:cs="Times New Roman"/>
              </w:rPr>
              <w:t>Built Python scripts to automate network device health checks and log collection, applying knowledge of control structures, loops, and data handling.</w:t>
            </w:r>
          </w:p>
          <w:p w14:paraId="3D3BD20C" w14:textId="77777777" w:rsidR="00595C2B" w:rsidRDefault="00595C2B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168EA">
              <w:rPr>
                <w:rFonts w:ascii="Times New Roman" w:hAnsi="Times New Roman" w:cs="Times New Roman"/>
              </w:rPr>
              <w:t>Developed Flask-based internal web tools for quick access to device configurations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4930E190" w14:textId="65847EB9" w:rsidR="00437DD2" w:rsidRDefault="00437DD2" w:rsidP="00595C2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437DD2">
              <w:rPr>
                <w:rFonts w:ascii="Times New Roman" w:hAnsi="Times New Roman" w:cs="Times New Roman"/>
              </w:rPr>
              <w:t>Collaborated with a colleague on natural-language coding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7DD2">
              <w:rPr>
                <w:rFonts w:ascii="Times New Roman" w:hAnsi="Times New Roman" w:cs="Times New Roman"/>
              </w:rPr>
              <w:t>projects, building Python-based apps to explore automation ideas and creative solutions.</w:t>
            </w:r>
          </w:p>
          <w:p w14:paraId="3FC794D3" w14:textId="77777777" w:rsidR="004147F8" w:rsidRDefault="004147F8" w:rsidP="004147F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680026">
              <w:rPr>
                <w:rFonts w:ascii="Times New Roman" w:hAnsi="Times New Roman" w:cs="Times New Roman"/>
              </w:rPr>
              <w:t>Delegated tasks during SDA migration, earning recognition for coordination and leadership.</w:t>
            </w:r>
          </w:p>
          <w:p w14:paraId="7D81CFF8" w14:textId="77777777" w:rsidR="00595C2B" w:rsidRPr="00595C2B" w:rsidRDefault="00595C2B" w:rsidP="00595C2B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79523CCC" w14:textId="41E2C517" w:rsidR="00C563A5" w:rsidRPr="006E3B0C" w:rsidRDefault="00C563A5" w:rsidP="00C563A5">
            <w:pPr>
              <w:pBdr>
                <w:bottom w:val="single" w:sz="6" w:space="1" w:color="000000"/>
              </w:pBdr>
              <w:rPr>
                <w:rFonts w:asciiTheme="majorHAnsi" w:hAnsiTheme="majorHAnsi" w:cstheme="majorHAnsi"/>
              </w:rPr>
            </w:pPr>
            <w:r w:rsidRPr="006E3B0C">
              <w:rPr>
                <w:rFonts w:asciiTheme="majorHAnsi" w:hAnsiTheme="majorHAnsi" w:cstheme="majorHAnsi"/>
                <w:b/>
              </w:rPr>
              <w:t>CERTIFICATION</w:t>
            </w:r>
          </w:p>
          <w:p w14:paraId="62F3462F" w14:textId="77777777" w:rsidR="00C563A5" w:rsidRPr="004A1BC3" w:rsidRDefault="00C563A5" w:rsidP="0002453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A1BC3">
              <w:rPr>
                <w:rFonts w:ascii="Times New Roman" w:hAnsi="Times New Roman" w:cs="Times New Roman"/>
              </w:rPr>
              <w:t>Cisco Certified Specialist - Enterprise Core</w:t>
            </w:r>
          </w:p>
          <w:p w14:paraId="29D85E74" w14:textId="77777777" w:rsidR="00C563A5" w:rsidRPr="004A1BC3" w:rsidRDefault="00C563A5" w:rsidP="0002453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A1BC3">
              <w:rPr>
                <w:rFonts w:ascii="Times New Roman" w:hAnsi="Times New Roman" w:cs="Times New Roman"/>
              </w:rPr>
              <w:t>CompTIA Security+</w:t>
            </w:r>
          </w:p>
          <w:p w14:paraId="6CAC58C3" w14:textId="77777777" w:rsidR="00C563A5" w:rsidRDefault="00C563A5" w:rsidP="0002453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A1BC3">
              <w:rPr>
                <w:rFonts w:ascii="Times New Roman" w:hAnsi="Times New Roman" w:cs="Times New Roman"/>
              </w:rPr>
              <w:t>CCIE Enterprise Infrastructure (In Progress)</w:t>
            </w:r>
          </w:p>
          <w:p w14:paraId="4540F1CE" w14:textId="77777777" w:rsidR="004726F6" w:rsidRPr="004A1BC3" w:rsidRDefault="004726F6" w:rsidP="00024537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019D02A" w14:textId="77777777" w:rsidR="00C563A5" w:rsidRPr="0053593E" w:rsidRDefault="00C563A5" w:rsidP="00C563A5">
            <w:pPr>
              <w:rPr>
                <w:rFonts w:ascii="Times New Roman" w:hAnsi="Times New Roman" w:cs="Times New Roman"/>
              </w:rPr>
            </w:pPr>
          </w:p>
        </w:tc>
      </w:tr>
    </w:tbl>
    <w:p w14:paraId="48C98519" w14:textId="1EA06D52" w:rsidR="00B94E4F" w:rsidRPr="0053593E" w:rsidRDefault="00B94E4F" w:rsidP="000E5213">
      <w:pPr>
        <w:rPr>
          <w:rFonts w:ascii="Times New Roman" w:hAnsi="Times New Roman" w:cs="Times New Roman"/>
        </w:rPr>
      </w:pPr>
    </w:p>
    <w:sectPr w:rsidR="00B94E4F" w:rsidRPr="0053593E" w:rsidSect="000346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1.5pt;height:4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C306C"/>
    <w:multiLevelType w:val="hybridMultilevel"/>
    <w:tmpl w:val="DC263ADA"/>
    <w:lvl w:ilvl="0" w:tplc="61322C98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4A2638"/>
    <w:multiLevelType w:val="hybridMultilevel"/>
    <w:tmpl w:val="C5D87DEA"/>
    <w:lvl w:ilvl="0" w:tplc="61322C9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D2C99"/>
    <w:multiLevelType w:val="hybridMultilevel"/>
    <w:tmpl w:val="5112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809BF"/>
    <w:multiLevelType w:val="hybridMultilevel"/>
    <w:tmpl w:val="5504F2A6"/>
    <w:lvl w:ilvl="0" w:tplc="61322C9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446677">
    <w:abstractNumId w:val="8"/>
  </w:num>
  <w:num w:numId="2" w16cid:durableId="1380982411">
    <w:abstractNumId w:val="6"/>
  </w:num>
  <w:num w:numId="3" w16cid:durableId="1350717259">
    <w:abstractNumId w:val="5"/>
  </w:num>
  <w:num w:numId="4" w16cid:durableId="646320846">
    <w:abstractNumId w:val="4"/>
  </w:num>
  <w:num w:numId="5" w16cid:durableId="1523477330">
    <w:abstractNumId w:val="7"/>
  </w:num>
  <w:num w:numId="6" w16cid:durableId="2076274211">
    <w:abstractNumId w:val="3"/>
  </w:num>
  <w:num w:numId="7" w16cid:durableId="1750618059">
    <w:abstractNumId w:val="2"/>
  </w:num>
  <w:num w:numId="8" w16cid:durableId="293948225">
    <w:abstractNumId w:val="1"/>
  </w:num>
  <w:num w:numId="9" w16cid:durableId="220405107">
    <w:abstractNumId w:val="0"/>
  </w:num>
  <w:num w:numId="10" w16cid:durableId="1519806835">
    <w:abstractNumId w:val="11"/>
  </w:num>
  <w:num w:numId="11" w16cid:durableId="1694266707">
    <w:abstractNumId w:val="12"/>
  </w:num>
  <w:num w:numId="12" w16cid:durableId="425732158">
    <w:abstractNumId w:val="9"/>
  </w:num>
  <w:num w:numId="13" w16cid:durableId="662589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537"/>
    <w:rsid w:val="00034616"/>
    <w:rsid w:val="0006063C"/>
    <w:rsid w:val="0007077C"/>
    <w:rsid w:val="000E5213"/>
    <w:rsid w:val="0015074B"/>
    <w:rsid w:val="00174FCE"/>
    <w:rsid w:val="00182217"/>
    <w:rsid w:val="001D62C8"/>
    <w:rsid w:val="0029639D"/>
    <w:rsid w:val="002C1424"/>
    <w:rsid w:val="002D2F36"/>
    <w:rsid w:val="002E26F7"/>
    <w:rsid w:val="002E429D"/>
    <w:rsid w:val="00326F90"/>
    <w:rsid w:val="00353DFC"/>
    <w:rsid w:val="004147F8"/>
    <w:rsid w:val="00437DD2"/>
    <w:rsid w:val="00463685"/>
    <w:rsid w:val="004726F6"/>
    <w:rsid w:val="004A1BC3"/>
    <w:rsid w:val="004B27C3"/>
    <w:rsid w:val="00515CB0"/>
    <w:rsid w:val="0053593E"/>
    <w:rsid w:val="00535F98"/>
    <w:rsid w:val="00595C2B"/>
    <w:rsid w:val="005B3312"/>
    <w:rsid w:val="005B7DBA"/>
    <w:rsid w:val="006168EA"/>
    <w:rsid w:val="00634A85"/>
    <w:rsid w:val="00680026"/>
    <w:rsid w:val="006C0EC9"/>
    <w:rsid w:val="006E3B0C"/>
    <w:rsid w:val="0077261F"/>
    <w:rsid w:val="007E30D2"/>
    <w:rsid w:val="008623B2"/>
    <w:rsid w:val="00866E88"/>
    <w:rsid w:val="008B3595"/>
    <w:rsid w:val="00931F86"/>
    <w:rsid w:val="009629FB"/>
    <w:rsid w:val="009C6828"/>
    <w:rsid w:val="00A10DF9"/>
    <w:rsid w:val="00A44546"/>
    <w:rsid w:val="00A70FD6"/>
    <w:rsid w:val="00AA1D8D"/>
    <w:rsid w:val="00AF113E"/>
    <w:rsid w:val="00B276D1"/>
    <w:rsid w:val="00B47730"/>
    <w:rsid w:val="00B94E4F"/>
    <w:rsid w:val="00BB4AB5"/>
    <w:rsid w:val="00BF3D35"/>
    <w:rsid w:val="00C563A5"/>
    <w:rsid w:val="00C56CFA"/>
    <w:rsid w:val="00CB0664"/>
    <w:rsid w:val="00DA1BA6"/>
    <w:rsid w:val="00F24BF8"/>
    <w:rsid w:val="00F303FC"/>
    <w:rsid w:val="00F56EBD"/>
    <w:rsid w:val="00F87B09"/>
    <w:rsid w:val="00FB66A7"/>
    <w:rsid w:val="00FC693F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C076C"/>
  <w14:defaultImageDpi w14:val="300"/>
  <w15:docId w15:val="{6236C06F-2A7B-49B5-A4A4-A2951997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C14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4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14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anthperla?lipi=urn%3Ali%3Apage%3Ad_flagship3_profile_view_base_contact_details%3Bj95xhzdBQ9SSYAeoD%2BBypA%3D%3D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Mahanth Perla</cp:lastModifiedBy>
  <cp:revision>18</cp:revision>
  <cp:lastPrinted>2025-10-09T03:31:00Z</cp:lastPrinted>
  <dcterms:created xsi:type="dcterms:W3CDTF">2025-09-16T06:49:00Z</dcterms:created>
  <dcterms:modified xsi:type="dcterms:W3CDTF">2025-10-09T03:32:00Z</dcterms:modified>
  <cp:category/>
</cp:coreProperties>
</file>